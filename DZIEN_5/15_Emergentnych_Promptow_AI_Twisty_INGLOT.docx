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A53F" w14:textId="0C511615" w:rsidR="0010553C" w:rsidRPr="00B7482C" w:rsidRDefault="00000000">
      <w:pPr>
        <w:pStyle w:val="Tytu"/>
        <w:rPr>
          <w:lang w:val="pl-PL"/>
        </w:rPr>
      </w:pPr>
      <w:r w:rsidRPr="00B7482C">
        <w:rPr>
          <w:lang w:val="pl-PL"/>
        </w:rPr>
        <w:t xml:space="preserve">15 EMERGENTNYCH PROMPTÓW AI </w:t>
      </w:r>
    </w:p>
    <w:p w14:paraId="6D5017FC" w14:textId="77777777" w:rsidR="0010553C" w:rsidRPr="00B7482C" w:rsidRDefault="00000000">
      <w:pPr>
        <w:pStyle w:val="Nagwek2"/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1</w:t>
      </w:r>
    </w:p>
    <w:p w14:paraId="34B4FDEE" w14:textId="77777777" w:rsidR="0010553C" w:rsidRPr="00B7482C" w:rsidRDefault="00000000">
      <w:pPr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>:</w:t>
      </w:r>
      <w:r w:rsidRPr="00B7482C">
        <w:rPr>
          <w:lang w:val="pl-PL"/>
        </w:rPr>
        <w:br/>
        <w:t xml:space="preserve">Zaprojektuj zupełnie nowy koncept sklepu kosmetycznego </w:t>
      </w:r>
      <w:proofErr w:type="spellStart"/>
      <w:r w:rsidRPr="00B7482C">
        <w:rPr>
          <w:lang w:val="pl-PL"/>
        </w:rPr>
        <w:t>Inglot</w:t>
      </w:r>
      <w:proofErr w:type="spellEnd"/>
      <w:r w:rsidRPr="00B7482C">
        <w:rPr>
          <w:lang w:val="pl-PL"/>
        </w:rPr>
        <w:t xml:space="preserve">, w którym ekspozycje, komunikacja marketingowa, </w:t>
      </w:r>
      <w:proofErr w:type="spellStart"/>
      <w:r w:rsidRPr="00B7482C">
        <w:rPr>
          <w:lang w:val="pl-PL"/>
        </w:rPr>
        <w:t>digital</w:t>
      </w:r>
      <w:proofErr w:type="spellEnd"/>
      <w:r w:rsidRPr="00B7482C">
        <w:rPr>
          <w:lang w:val="pl-PL"/>
        </w:rPr>
        <w:t>, a nawet obsługa klienta są w pełni zintegrowane i współtworzone przez AI. Opisz, jak taki sklep wygląda, jak funkcjonuje i jakie doświadczenia czekają na klienta.</w:t>
      </w:r>
    </w:p>
    <w:p w14:paraId="1E7E7625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 xml:space="preserve">Twist: Totalna wizja sklepu przyszłości, synteza </w:t>
      </w:r>
      <w:proofErr w:type="spellStart"/>
      <w:r w:rsidRPr="00B7482C">
        <w:rPr>
          <w:lang w:val="pl-PL"/>
        </w:rPr>
        <w:t>merchandisingu</w:t>
      </w:r>
      <w:proofErr w:type="spellEnd"/>
      <w:r w:rsidRPr="00B7482C">
        <w:rPr>
          <w:lang w:val="pl-PL"/>
        </w:rPr>
        <w:t>, marketingu i AI.</w:t>
      </w:r>
    </w:p>
    <w:p w14:paraId="74872562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7FB2066D" w14:textId="77777777" w:rsidR="0010553C" w:rsidRPr="00B7482C" w:rsidRDefault="00000000">
      <w:pPr>
        <w:pStyle w:val="Nagwek2"/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2</w:t>
      </w:r>
    </w:p>
    <w:p w14:paraId="6BAD7E1A" w14:textId="77777777" w:rsidR="0010553C" w:rsidRPr="00B7482C" w:rsidRDefault="00000000">
      <w:pPr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>:</w:t>
      </w:r>
      <w:r w:rsidRPr="00B7482C">
        <w:rPr>
          <w:lang w:val="pl-PL"/>
        </w:rPr>
        <w:br/>
        <w:t xml:space="preserve">Wymyśl automatyczny system, w którym AI monitoruje w czasie rzeczywistym zachowania klientów na sklepie (np. </w:t>
      </w:r>
      <w:proofErr w:type="spellStart"/>
      <w:r w:rsidRPr="00B7482C">
        <w:rPr>
          <w:lang w:val="pl-PL"/>
        </w:rPr>
        <w:t>heatmapy</w:t>
      </w:r>
      <w:proofErr w:type="spellEnd"/>
      <w:r w:rsidRPr="00B7482C">
        <w:rPr>
          <w:lang w:val="pl-PL"/>
        </w:rPr>
        <w:t>, czas spędzony przy danej półce) i na tej podstawie natychmiast generuje rekomendacje do zmiany ekspozycji lub komunikatów reklamowych.</w:t>
      </w:r>
    </w:p>
    <w:p w14:paraId="79CBAB0C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Twist: Połączenie analizy danych offline i natychmiastowego działania.</w:t>
      </w:r>
    </w:p>
    <w:p w14:paraId="156DD217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31217108" w14:textId="77777777" w:rsidR="0010553C" w:rsidRPr="00B7482C" w:rsidRDefault="00000000">
      <w:pPr>
        <w:pStyle w:val="Nagwek2"/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3</w:t>
      </w:r>
    </w:p>
    <w:p w14:paraId="6AFA0DFB" w14:textId="77777777" w:rsidR="0010553C" w:rsidRDefault="00000000"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>:</w:t>
      </w:r>
      <w:r w:rsidRPr="00B7482C">
        <w:rPr>
          <w:lang w:val="pl-PL"/>
        </w:rPr>
        <w:br/>
        <w:t xml:space="preserve">Przygotuj </w:t>
      </w: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do AI, który wygeneruje jednocześnie opis produktu, hasło reklamowe oraz dedykowaną grafikę (</w:t>
      </w: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do DALL·E), inspirowaną nastrojem wybranego trendu kulturowego (np. </w:t>
      </w:r>
      <w:r>
        <w:t xml:space="preserve">Euphoria, </w:t>
      </w:r>
      <w:proofErr w:type="spellStart"/>
      <w:r>
        <w:t>Barbiecore</w:t>
      </w:r>
      <w:proofErr w:type="spellEnd"/>
      <w:r>
        <w:t>, Digital Lavender).</w:t>
      </w:r>
    </w:p>
    <w:p w14:paraId="15F73A5E" w14:textId="77777777" w:rsidR="0010553C" w:rsidRDefault="00000000">
      <w:r>
        <w:t>Twist: Multimodalność — tekst + grafika + trend insight.</w:t>
      </w:r>
    </w:p>
    <w:p w14:paraId="4886D614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77CFA45D" w14:textId="77777777" w:rsidR="0010553C" w:rsidRPr="00B7482C" w:rsidRDefault="00000000">
      <w:pPr>
        <w:pStyle w:val="Nagwek2"/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4</w:t>
      </w:r>
    </w:p>
    <w:p w14:paraId="73E18196" w14:textId="77777777" w:rsidR="0010553C" w:rsidRPr="00B7482C" w:rsidRDefault="00000000">
      <w:pPr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>:</w:t>
      </w:r>
      <w:r w:rsidRPr="00B7482C">
        <w:rPr>
          <w:lang w:val="pl-PL"/>
        </w:rPr>
        <w:br/>
        <w:t xml:space="preserve">Stwórz strategię </w:t>
      </w:r>
      <w:proofErr w:type="spellStart"/>
      <w:r w:rsidRPr="00B7482C">
        <w:rPr>
          <w:lang w:val="pl-PL"/>
        </w:rPr>
        <w:t>content</w:t>
      </w:r>
      <w:proofErr w:type="spellEnd"/>
      <w:r w:rsidRPr="00B7482C">
        <w:rPr>
          <w:lang w:val="pl-PL"/>
        </w:rPr>
        <w:t xml:space="preserve"> marketingową opartą na dynamicznym </w:t>
      </w:r>
      <w:proofErr w:type="spellStart"/>
      <w:r w:rsidRPr="00B7482C">
        <w:rPr>
          <w:lang w:val="pl-PL"/>
        </w:rPr>
        <w:t>feedzie</w:t>
      </w:r>
      <w:proofErr w:type="spellEnd"/>
      <w:r w:rsidRPr="00B7482C">
        <w:rPr>
          <w:lang w:val="pl-PL"/>
        </w:rPr>
        <w:t xml:space="preserve">, gdzie AI dostosowuje treści, godziny publikacji i styl komunikatów w zależności od bieżących wyników, trendów i nastrojów w </w:t>
      </w:r>
      <w:proofErr w:type="spellStart"/>
      <w:r w:rsidRPr="00B7482C">
        <w:rPr>
          <w:lang w:val="pl-PL"/>
        </w:rPr>
        <w:t>social</w:t>
      </w:r>
      <w:proofErr w:type="spellEnd"/>
      <w:r w:rsidRPr="00B7482C">
        <w:rPr>
          <w:lang w:val="pl-PL"/>
        </w:rPr>
        <w:t xml:space="preserve"> mediach (np. z użyciem AI </w:t>
      </w:r>
      <w:proofErr w:type="spellStart"/>
      <w:r w:rsidRPr="00B7482C">
        <w:rPr>
          <w:lang w:val="pl-PL"/>
        </w:rPr>
        <w:t>sentiment</w:t>
      </w:r>
      <w:proofErr w:type="spellEnd"/>
      <w:r w:rsidRPr="00B7482C">
        <w:rPr>
          <w:lang w:val="pl-PL"/>
        </w:rPr>
        <w:t xml:space="preserve"> </w:t>
      </w:r>
      <w:proofErr w:type="spellStart"/>
      <w:r w:rsidRPr="00B7482C">
        <w:rPr>
          <w:lang w:val="pl-PL"/>
        </w:rPr>
        <w:t>analysis</w:t>
      </w:r>
      <w:proofErr w:type="spellEnd"/>
      <w:r w:rsidRPr="00B7482C">
        <w:rPr>
          <w:lang w:val="pl-PL"/>
        </w:rPr>
        <w:t>).</w:t>
      </w:r>
    </w:p>
    <w:p w14:paraId="2D3556CC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 xml:space="preserve">Twist: Dynamiczny, samo-optymalizujący się </w:t>
      </w:r>
      <w:proofErr w:type="spellStart"/>
      <w:r w:rsidRPr="00B7482C">
        <w:rPr>
          <w:lang w:val="pl-PL"/>
        </w:rPr>
        <w:t>feed</w:t>
      </w:r>
      <w:proofErr w:type="spellEnd"/>
      <w:r w:rsidRPr="00B7482C">
        <w:rPr>
          <w:lang w:val="pl-PL"/>
        </w:rPr>
        <w:t>.</w:t>
      </w:r>
    </w:p>
    <w:p w14:paraId="724F9AF6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72F8BAD0" w14:textId="77777777" w:rsidR="0010553C" w:rsidRPr="00B7482C" w:rsidRDefault="00000000">
      <w:pPr>
        <w:pStyle w:val="Nagwek2"/>
        <w:rPr>
          <w:lang w:val="pl-PL"/>
        </w:rPr>
      </w:pPr>
      <w:proofErr w:type="spellStart"/>
      <w:r w:rsidRPr="00B7482C">
        <w:rPr>
          <w:lang w:val="pl-PL"/>
        </w:rPr>
        <w:lastRenderedPageBreak/>
        <w:t>Prompt</w:t>
      </w:r>
      <w:proofErr w:type="spellEnd"/>
      <w:r w:rsidRPr="00B7482C">
        <w:rPr>
          <w:lang w:val="pl-PL"/>
        </w:rPr>
        <w:t xml:space="preserve"> 5</w:t>
      </w:r>
    </w:p>
    <w:p w14:paraId="4B23A9AF" w14:textId="77777777" w:rsidR="0010553C" w:rsidRPr="00B7482C" w:rsidRDefault="00000000">
      <w:pPr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>:</w:t>
      </w:r>
      <w:r w:rsidRPr="00B7482C">
        <w:rPr>
          <w:lang w:val="pl-PL"/>
        </w:rPr>
        <w:br/>
        <w:t xml:space="preserve">Poproś AI o wygenerowanie komunikatu prasowego, który jest w całości stworzony przez AI-personę: ‘AI Brand Manager </w:t>
      </w:r>
      <w:proofErr w:type="spellStart"/>
      <w:r w:rsidRPr="00B7482C">
        <w:rPr>
          <w:lang w:val="pl-PL"/>
        </w:rPr>
        <w:t>Inglot</w:t>
      </w:r>
      <w:proofErr w:type="spellEnd"/>
      <w:r w:rsidRPr="00B7482C">
        <w:rPr>
          <w:lang w:val="pl-PL"/>
        </w:rPr>
        <w:t>’ — podkreślającą, że marka korzysta z AI do wszystkich działań, a nawet… do generowania tego komunikatu.</w:t>
      </w:r>
    </w:p>
    <w:p w14:paraId="32317C9C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 xml:space="preserve">Twist: </w:t>
      </w:r>
      <w:proofErr w:type="spellStart"/>
      <w:r w:rsidRPr="00B7482C">
        <w:rPr>
          <w:lang w:val="pl-PL"/>
        </w:rPr>
        <w:t>Metakomunikacja</w:t>
      </w:r>
      <w:proofErr w:type="spellEnd"/>
      <w:r w:rsidRPr="00B7482C">
        <w:rPr>
          <w:lang w:val="pl-PL"/>
        </w:rPr>
        <w:t xml:space="preserve"> – AI o sobie, </w:t>
      </w:r>
      <w:proofErr w:type="spellStart"/>
      <w:r w:rsidRPr="00B7482C">
        <w:rPr>
          <w:lang w:val="pl-PL"/>
        </w:rPr>
        <w:t>autopoiesis</w:t>
      </w:r>
      <w:proofErr w:type="spellEnd"/>
      <w:r w:rsidRPr="00B7482C">
        <w:rPr>
          <w:lang w:val="pl-PL"/>
        </w:rPr>
        <w:t>.</w:t>
      </w:r>
    </w:p>
    <w:p w14:paraId="2F8644F0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4D0F83FA" w14:textId="77777777" w:rsidR="0010553C" w:rsidRPr="00B7482C" w:rsidRDefault="00000000">
      <w:pPr>
        <w:pStyle w:val="Nagwek2"/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6</w:t>
      </w:r>
    </w:p>
    <w:p w14:paraId="6746F106" w14:textId="77777777" w:rsidR="0010553C" w:rsidRPr="00B7482C" w:rsidRDefault="00000000">
      <w:pPr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>:</w:t>
      </w:r>
      <w:r w:rsidRPr="00B7482C">
        <w:rPr>
          <w:lang w:val="pl-PL"/>
        </w:rPr>
        <w:br/>
        <w:t xml:space="preserve">Zaprojektuj </w:t>
      </w: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do </w:t>
      </w:r>
      <w:proofErr w:type="spellStart"/>
      <w:r w:rsidRPr="00B7482C">
        <w:rPr>
          <w:lang w:val="pl-PL"/>
        </w:rPr>
        <w:t>ChatGPT</w:t>
      </w:r>
      <w:proofErr w:type="spellEnd"/>
      <w:r w:rsidRPr="00B7482C">
        <w:rPr>
          <w:lang w:val="pl-PL"/>
        </w:rPr>
        <w:t>, który w jednym przebiegu wygeneruje 3 wersje opisu nowego produktu: jedną dla rynku polskiego, jedną dla USA i jedną dla krajów arabskich — uwzględniając różnice kulturowe, językowe i stylistyczne.</w:t>
      </w:r>
    </w:p>
    <w:p w14:paraId="27995FE7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Twist: Równoległa wielokulturowość i adaptacja.</w:t>
      </w:r>
    </w:p>
    <w:p w14:paraId="4200E9E6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3819F33F" w14:textId="77777777" w:rsidR="0010553C" w:rsidRPr="00B7482C" w:rsidRDefault="00000000">
      <w:pPr>
        <w:pStyle w:val="Nagwek2"/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7</w:t>
      </w:r>
    </w:p>
    <w:p w14:paraId="569597CB" w14:textId="77777777" w:rsidR="0010553C" w:rsidRPr="00B7482C" w:rsidRDefault="00000000">
      <w:pPr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>:</w:t>
      </w:r>
      <w:r w:rsidRPr="00B7482C">
        <w:rPr>
          <w:lang w:val="pl-PL"/>
        </w:rPr>
        <w:br/>
        <w:t xml:space="preserve">Stwórz </w:t>
      </w: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do AI, który automatycznie analizuje działania konkurencji (np. </w:t>
      </w:r>
      <w:proofErr w:type="spellStart"/>
      <w:r w:rsidRPr="00B7482C">
        <w:rPr>
          <w:lang w:val="pl-PL"/>
        </w:rPr>
        <w:t>L’Oreal</w:t>
      </w:r>
      <w:proofErr w:type="spellEnd"/>
      <w:r w:rsidRPr="00B7482C">
        <w:rPr>
          <w:lang w:val="pl-PL"/>
        </w:rPr>
        <w:t xml:space="preserve">, </w:t>
      </w:r>
      <w:proofErr w:type="spellStart"/>
      <w:r w:rsidRPr="00B7482C">
        <w:rPr>
          <w:lang w:val="pl-PL"/>
        </w:rPr>
        <w:t>Sephora</w:t>
      </w:r>
      <w:proofErr w:type="spellEnd"/>
      <w:r w:rsidRPr="00B7482C">
        <w:rPr>
          <w:lang w:val="pl-PL"/>
        </w:rPr>
        <w:t xml:space="preserve">) na </w:t>
      </w:r>
      <w:proofErr w:type="spellStart"/>
      <w:r w:rsidRPr="00B7482C">
        <w:rPr>
          <w:lang w:val="pl-PL"/>
        </w:rPr>
        <w:t>TikToku</w:t>
      </w:r>
      <w:proofErr w:type="spellEnd"/>
      <w:r w:rsidRPr="00B7482C">
        <w:rPr>
          <w:lang w:val="pl-PL"/>
        </w:rPr>
        <w:t xml:space="preserve"> i Instagramie, identyfikuje powtarzające się motywy, a następnie generuje 5 alternatywnych pomysłów na kampanię, które pozwolą wyprzedzić te trendy.</w:t>
      </w:r>
    </w:p>
    <w:p w14:paraId="43ED33C4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Twist: Wyprzedzanie trendów, nie tylko kopiowanie.</w:t>
      </w:r>
    </w:p>
    <w:p w14:paraId="7DE7CB0E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4065C4A8" w14:textId="77777777" w:rsidR="0010553C" w:rsidRPr="00B7482C" w:rsidRDefault="00000000">
      <w:pPr>
        <w:pStyle w:val="Nagwek2"/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8</w:t>
      </w:r>
    </w:p>
    <w:p w14:paraId="1B364284" w14:textId="77777777" w:rsidR="0010553C" w:rsidRPr="00B7482C" w:rsidRDefault="00000000">
      <w:pPr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>:</w:t>
      </w:r>
      <w:r w:rsidRPr="00B7482C">
        <w:rPr>
          <w:lang w:val="pl-PL"/>
        </w:rPr>
        <w:br/>
        <w:t xml:space="preserve">Poproś AI o wygenerowanie story </w:t>
      </w:r>
      <w:proofErr w:type="spellStart"/>
      <w:r w:rsidRPr="00B7482C">
        <w:rPr>
          <w:lang w:val="pl-PL"/>
        </w:rPr>
        <w:t>Instagramowej</w:t>
      </w:r>
      <w:proofErr w:type="spellEnd"/>
      <w:r w:rsidRPr="00B7482C">
        <w:rPr>
          <w:lang w:val="pl-PL"/>
        </w:rPr>
        <w:t xml:space="preserve">, która nie promuje produktu wprost, tylko buduje intrygującą narrację wokół archetypu piękna, opartą na </w:t>
      </w:r>
      <w:proofErr w:type="spellStart"/>
      <w:r w:rsidRPr="00B7482C">
        <w:rPr>
          <w:lang w:val="pl-PL"/>
        </w:rPr>
        <w:t>storytellingu</w:t>
      </w:r>
      <w:proofErr w:type="spellEnd"/>
      <w:r w:rsidRPr="00B7482C">
        <w:rPr>
          <w:lang w:val="pl-PL"/>
        </w:rPr>
        <w:t xml:space="preserve"> i psychologii koloru.</w:t>
      </w:r>
    </w:p>
    <w:p w14:paraId="0BA2817F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Twist: Content, który działa na nieświadomość i emocje.</w:t>
      </w:r>
    </w:p>
    <w:p w14:paraId="744E99CF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066F8EA4" w14:textId="77777777" w:rsidR="0010553C" w:rsidRPr="00B7482C" w:rsidRDefault="00000000">
      <w:pPr>
        <w:pStyle w:val="Nagwek2"/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9</w:t>
      </w:r>
    </w:p>
    <w:p w14:paraId="00BFE78C" w14:textId="77777777" w:rsidR="0010553C" w:rsidRPr="00B7482C" w:rsidRDefault="00000000">
      <w:pPr>
        <w:rPr>
          <w:lang w:val="pl-PL"/>
        </w:rPr>
      </w:pP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>:</w:t>
      </w:r>
      <w:r w:rsidRPr="00B7482C">
        <w:rPr>
          <w:lang w:val="pl-PL"/>
        </w:rPr>
        <w:br/>
        <w:t xml:space="preserve">Zaproponuj </w:t>
      </w:r>
      <w:proofErr w:type="spellStart"/>
      <w:r w:rsidRPr="00B7482C">
        <w:rPr>
          <w:lang w:val="pl-PL"/>
        </w:rPr>
        <w:t>prompt</w:t>
      </w:r>
      <w:proofErr w:type="spellEnd"/>
      <w:r w:rsidRPr="00B7482C">
        <w:rPr>
          <w:lang w:val="pl-PL"/>
        </w:rPr>
        <w:t xml:space="preserve"> do </w:t>
      </w:r>
      <w:proofErr w:type="spellStart"/>
      <w:r w:rsidRPr="00B7482C">
        <w:rPr>
          <w:lang w:val="pl-PL"/>
        </w:rPr>
        <w:t>ChatGPT</w:t>
      </w:r>
      <w:proofErr w:type="spellEnd"/>
      <w:r w:rsidRPr="00B7482C">
        <w:rPr>
          <w:lang w:val="pl-PL"/>
        </w:rPr>
        <w:t xml:space="preserve">, który tworzy kompleksowy plan A/B/C testów komunikacji </w:t>
      </w:r>
      <w:proofErr w:type="spellStart"/>
      <w:r w:rsidRPr="00B7482C">
        <w:rPr>
          <w:lang w:val="pl-PL"/>
        </w:rPr>
        <w:t>digital</w:t>
      </w:r>
      <w:proofErr w:type="spellEnd"/>
      <w:r w:rsidRPr="00B7482C">
        <w:rPr>
          <w:lang w:val="pl-PL"/>
        </w:rPr>
        <w:t>: różne obrazy, nagłówki, CTA i pory publikacji, z analizą jak AI będzie automatycznie wybierać najlepsze warianty po tygodniu.</w:t>
      </w:r>
    </w:p>
    <w:p w14:paraId="5D22A1A7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lastRenderedPageBreak/>
        <w:t>Twist: Multi-scenariuszowy, samodzielny testing.</w:t>
      </w:r>
    </w:p>
    <w:p w14:paraId="14A05B90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66E564B9" w14:textId="77777777" w:rsidR="0010553C" w:rsidRPr="00B7482C" w:rsidRDefault="00000000">
      <w:pPr>
        <w:pStyle w:val="Nagwek2"/>
        <w:rPr>
          <w:lang w:val="pl-PL"/>
        </w:rPr>
      </w:pPr>
      <w:r w:rsidRPr="00B7482C">
        <w:rPr>
          <w:lang w:val="pl-PL"/>
        </w:rPr>
        <w:t>Prompt 10</w:t>
      </w:r>
    </w:p>
    <w:p w14:paraId="0955FD01" w14:textId="77777777" w:rsidR="0010553C" w:rsidRDefault="00000000">
      <w:r w:rsidRPr="00B7482C">
        <w:rPr>
          <w:lang w:val="pl-PL"/>
        </w:rPr>
        <w:t>Prompt:</w:t>
      </w:r>
      <w:r w:rsidRPr="00B7482C">
        <w:rPr>
          <w:lang w:val="pl-PL"/>
        </w:rPr>
        <w:br/>
        <w:t xml:space="preserve">Poproś AI o wygenerowanie strategii współpracy z 5 wybranymi mikroinfluencerami, gdzie AI dobiera ich na podstawie analizy wartości, estetyki feedu i potencjału viralowego — z założeniem, że każdy ma inny archetyp osobowości (np. </w:t>
      </w:r>
      <w:r>
        <w:t>Reformer, Creator, Explorer, Caregiver, Ruler).</w:t>
      </w:r>
    </w:p>
    <w:p w14:paraId="42D7C324" w14:textId="77777777" w:rsidR="0010553C" w:rsidRDefault="00000000">
      <w:r>
        <w:t>Twist: Influencerzy jako archetypy, hyperpersonalizacja.</w:t>
      </w:r>
    </w:p>
    <w:p w14:paraId="6A660342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6697EA3E" w14:textId="77777777" w:rsidR="0010553C" w:rsidRPr="00B7482C" w:rsidRDefault="00000000">
      <w:pPr>
        <w:pStyle w:val="Nagwek2"/>
        <w:rPr>
          <w:lang w:val="pl-PL"/>
        </w:rPr>
      </w:pPr>
      <w:r w:rsidRPr="00B7482C">
        <w:rPr>
          <w:lang w:val="pl-PL"/>
        </w:rPr>
        <w:t>Prompt 11</w:t>
      </w:r>
    </w:p>
    <w:p w14:paraId="6D02429C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Prompt:</w:t>
      </w:r>
      <w:r w:rsidRPr="00B7482C">
        <w:rPr>
          <w:lang w:val="pl-PL"/>
        </w:rPr>
        <w:br/>
        <w:t>Stwórz prompt, który wygeneruje krótki viralowy trend TikTokowy nawiązujący do wybranego produktu Inglot, a następnie rozpisze go jako gotowy scenariusz filmiku (tekst, ruch, emocje, muzyka).</w:t>
      </w:r>
    </w:p>
    <w:p w14:paraId="0AC23EB4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Twist: Od insightu po konkretne działanie do wdrożenia.</w:t>
      </w:r>
    </w:p>
    <w:p w14:paraId="58EC45BF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7B3C9FBA" w14:textId="77777777" w:rsidR="0010553C" w:rsidRPr="00B7482C" w:rsidRDefault="00000000">
      <w:pPr>
        <w:pStyle w:val="Nagwek2"/>
        <w:rPr>
          <w:lang w:val="pl-PL"/>
        </w:rPr>
      </w:pPr>
      <w:r w:rsidRPr="00B7482C">
        <w:rPr>
          <w:lang w:val="pl-PL"/>
        </w:rPr>
        <w:t>Prompt 12</w:t>
      </w:r>
    </w:p>
    <w:p w14:paraId="5FC89FA0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Prompt:</w:t>
      </w:r>
      <w:r w:rsidRPr="00B7482C">
        <w:rPr>
          <w:lang w:val="pl-PL"/>
        </w:rPr>
        <w:br/>
        <w:t>Poproś AI o analizę globalnych trendów beauty i wygenerowanie 3 możliwych scenariuszy, w których marka Inglot przejmuje viral na rynku (trendspotting + moment reagowania + przykładowa akcja).</w:t>
      </w:r>
    </w:p>
    <w:p w14:paraId="2EA09D1C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Twist: Strategic Foresight, nie tylko reagowanie na tu i teraz.</w:t>
      </w:r>
    </w:p>
    <w:p w14:paraId="62B808CC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49365AD7" w14:textId="77777777" w:rsidR="0010553C" w:rsidRPr="00B7482C" w:rsidRDefault="00000000">
      <w:pPr>
        <w:pStyle w:val="Nagwek2"/>
        <w:rPr>
          <w:lang w:val="pl-PL"/>
        </w:rPr>
      </w:pPr>
      <w:r w:rsidRPr="00B7482C">
        <w:rPr>
          <w:lang w:val="pl-PL"/>
        </w:rPr>
        <w:t>Prompt 13</w:t>
      </w:r>
    </w:p>
    <w:p w14:paraId="4547D70D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Prompt:</w:t>
      </w:r>
      <w:r w:rsidRPr="00B7482C">
        <w:rPr>
          <w:lang w:val="pl-PL"/>
        </w:rPr>
        <w:br/>
        <w:t>Przygotuj prompt do ChatGPT, który generuje nie tylko opis produktu i claim, ale także przewiduje możliwe pytania i obiekcje klienta, proponując gotowe odpowiedzi do wykorzystania przez sprzedawcę i w digitalu.</w:t>
      </w:r>
    </w:p>
    <w:p w14:paraId="7011EB9B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Twist: Tworzenie pełnego łańcucha komunikacji sprzedażowej.</w:t>
      </w:r>
    </w:p>
    <w:p w14:paraId="7A8889FF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63230308" w14:textId="77777777" w:rsidR="0010553C" w:rsidRPr="00B7482C" w:rsidRDefault="00000000">
      <w:pPr>
        <w:pStyle w:val="Nagwek2"/>
        <w:rPr>
          <w:lang w:val="pl-PL"/>
        </w:rPr>
      </w:pPr>
      <w:r w:rsidRPr="00B7482C">
        <w:rPr>
          <w:lang w:val="pl-PL"/>
        </w:rPr>
        <w:lastRenderedPageBreak/>
        <w:t>Prompt 14</w:t>
      </w:r>
    </w:p>
    <w:p w14:paraId="51382C70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Prompt:</w:t>
      </w:r>
      <w:r w:rsidRPr="00B7482C">
        <w:rPr>
          <w:lang w:val="pl-PL"/>
        </w:rPr>
        <w:br/>
        <w:t>Stwórz prompt do AI, który automatycznie tłumaczy naming i slogan nowej serii kosmetyków na 5 języków, a następnie weryfikuje czy nie ma kontrowersji, złych skojarzeń lub już istniejącej rejestracji znaku.</w:t>
      </w:r>
    </w:p>
    <w:p w14:paraId="730D990E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Twist: Zabezpieczenie marki globalnie w jednym ruchu.</w:t>
      </w:r>
    </w:p>
    <w:p w14:paraId="6BB59C27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---</w:t>
      </w:r>
    </w:p>
    <w:p w14:paraId="31347DED" w14:textId="77777777" w:rsidR="0010553C" w:rsidRPr="00B7482C" w:rsidRDefault="00000000">
      <w:pPr>
        <w:pStyle w:val="Nagwek2"/>
        <w:rPr>
          <w:lang w:val="pl-PL"/>
        </w:rPr>
      </w:pPr>
      <w:r w:rsidRPr="00B7482C">
        <w:rPr>
          <w:lang w:val="pl-PL"/>
        </w:rPr>
        <w:t>Prompt 15</w:t>
      </w:r>
    </w:p>
    <w:p w14:paraId="45CFCD61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Prompt:</w:t>
      </w:r>
      <w:r w:rsidRPr="00B7482C">
        <w:rPr>
          <w:lang w:val="pl-PL"/>
        </w:rPr>
        <w:br/>
        <w:t>Poproś AI o wygenerowanie tygodniowego planu komunikacji dla Inglot, w którym każdy dzień opiera się na innym modelu psychologicznym (np. piramida Maslowa, archetypy Junga, teoria flow, model 6 kapeluszy de Bono, model emocji Plutchika, Fogg Behavior Model, teoria gier, itd.).</w:t>
      </w:r>
    </w:p>
    <w:p w14:paraId="5006EBBD" w14:textId="77777777" w:rsidR="0010553C" w:rsidRPr="00B7482C" w:rsidRDefault="00000000">
      <w:pPr>
        <w:rPr>
          <w:lang w:val="pl-PL"/>
        </w:rPr>
      </w:pPr>
      <w:r w:rsidRPr="00B7482C">
        <w:rPr>
          <w:lang w:val="pl-PL"/>
        </w:rPr>
        <w:t>Twist: Eksperymentalny miks psychologii, strategii i AI.</w:t>
      </w:r>
    </w:p>
    <w:p w14:paraId="348E81E9" w14:textId="77777777" w:rsidR="0010553C" w:rsidRDefault="00000000">
      <w:r>
        <w:t>---</w:t>
      </w:r>
    </w:p>
    <w:sectPr w:rsidR="00105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410240">
    <w:abstractNumId w:val="8"/>
  </w:num>
  <w:num w:numId="2" w16cid:durableId="795680701">
    <w:abstractNumId w:val="6"/>
  </w:num>
  <w:num w:numId="3" w16cid:durableId="141120769">
    <w:abstractNumId w:val="5"/>
  </w:num>
  <w:num w:numId="4" w16cid:durableId="1976909025">
    <w:abstractNumId w:val="4"/>
  </w:num>
  <w:num w:numId="5" w16cid:durableId="298655651">
    <w:abstractNumId w:val="7"/>
  </w:num>
  <w:num w:numId="6" w16cid:durableId="46682393">
    <w:abstractNumId w:val="3"/>
  </w:num>
  <w:num w:numId="7" w16cid:durableId="693456492">
    <w:abstractNumId w:val="2"/>
  </w:num>
  <w:num w:numId="8" w16cid:durableId="1742560513">
    <w:abstractNumId w:val="1"/>
  </w:num>
  <w:num w:numId="9" w16cid:durableId="174964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53C"/>
    <w:rsid w:val="0015074B"/>
    <w:rsid w:val="0029639D"/>
    <w:rsid w:val="00326F90"/>
    <w:rsid w:val="00612DEE"/>
    <w:rsid w:val="00AA1D8D"/>
    <w:rsid w:val="00B47730"/>
    <w:rsid w:val="00B748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6902F7"/>
  <w14:defaultImageDpi w14:val="300"/>
  <w15:docId w15:val="{E88A39F5-E41C-45F9-BC60-EADE531E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Marcin Albiniak</cp:lastModifiedBy>
  <cp:revision>2</cp:revision>
  <dcterms:created xsi:type="dcterms:W3CDTF">2013-12-23T23:15:00Z</dcterms:created>
  <dcterms:modified xsi:type="dcterms:W3CDTF">2025-07-18T06:03:00Z</dcterms:modified>
  <cp:category/>
</cp:coreProperties>
</file>